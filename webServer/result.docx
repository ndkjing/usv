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四川省统计局2-11月统计数据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28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测试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测试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黑体" w:hAnsi="黑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